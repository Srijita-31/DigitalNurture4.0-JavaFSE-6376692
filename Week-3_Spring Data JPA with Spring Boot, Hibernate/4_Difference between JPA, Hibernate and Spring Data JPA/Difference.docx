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widowControl/>
        <w:bidi w:val="0"/>
        <w:spacing w:lineRule="auto" w:line="276" w:before="480" w:after="0"/>
        <w:ind w:left="0" w:right="-340" w:hanging="0"/>
        <w:jc w:val="left"/>
        <w:rPr>
          <w:rFonts w:ascii="DejaVu Sans" w:hAnsi="DejaVu Sans"/>
        </w:rPr>
      </w:pPr>
      <w:r>
        <w:rPr>
          <w:rFonts w:ascii="DejaVu Sans" w:hAnsi="DejaVu Sans"/>
          <w:color w:val="000000"/>
        </w:rPr>
        <w:t>Difference between JPA, Hibernate and Spring Data JPA</w:t>
      </w:r>
    </w:p>
    <w:p>
      <w:pPr>
        <w:pStyle w:val="Heading2"/>
        <w:rPr>
          <w:rFonts w:ascii="DejaVu Sans" w:hAnsi="DejaVu Sans"/>
        </w:rPr>
      </w:pPr>
      <w:r>
        <w:rPr>
          <w:rFonts w:ascii="DejaVu Sans" w:hAnsi="DejaVu Sans"/>
          <w:color w:val="000000"/>
        </w:rPr>
        <w:t>1. Java Persistence API (JPA)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color w:val="000000"/>
        </w:rPr>
        <w:t>JPA is a specification (an interface) for managing relational data in Java applications.</w:t>
      </w:r>
    </w:p>
    <w:p>
      <w:pPr>
        <w:pStyle w:val="Heading3"/>
        <w:rPr>
          <w:rFonts w:ascii="DejaVu Sans" w:hAnsi="DejaVu Sans"/>
        </w:rPr>
      </w:pPr>
      <w:r>
        <w:rPr>
          <w:rFonts w:ascii="DejaVu Sans" w:hAnsi="DejaVu Sans"/>
          <w:color w:val="000000"/>
        </w:rPr>
        <w:t>Key Features:</w:t>
      </w:r>
    </w:p>
    <w:p>
      <w:pPr>
        <w:pStyle w:val="ListBullet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000000"/>
        </w:rPr>
        <w:t>It is not a framework or implementation.</w:t>
      </w:r>
    </w:p>
    <w:p>
      <w:pPr>
        <w:pStyle w:val="ListBullet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000000"/>
        </w:rPr>
        <w:t>Defines how to persist, retrieve, and manage data from a relational database.</w:t>
      </w:r>
    </w:p>
    <w:p>
      <w:pPr>
        <w:pStyle w:val="ListBullet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000000"/>
        </w:rPr>
        <w:t>It is defined by the Java Community Process (JCP) under JSR 338.</w:t>
      </w:r>
    </w:p>
    <w:p>
      <w:pPr>
        <w:pStyle w:val="ListBullet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000000"/>
        </w:rPr>
        <w:t>Provides annotations like @Entity, @Table, @Id, @OneToMany, etc.</w:t>
      </w:r>
    </w:p>
    <w:p>
      <w:pPr>
        <w:pStyle w:val="ListBullet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000000"/>
        </w:rPr>
        <w:t>It provides a set of standardized APIs for object-relational mapping (ORM)</w:t>
      </w:r>
    </w:p>
    <w:p>
      <w:pPr>
        <w:pStyle w:val="ListBullet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000000"/>
        </w:rPr>
        <w:t>Works with any JPA-compliant implementation (like Hibernate, EclipseLink)</w:t>
      </w:r>
    </w:p>
    <w:p>
      <w:pPr>
        <w:pStyle w:val="Heading3"/>
        <w:rPr>
          <w:rFonts w:ascii="DejaVu Sans" w:hAnsi="DejaVu Sans"/>
        </w:rPr>
      </w:pPr>
      <w:r>
        <w:rPr>
          <w:rFonts w:ascii="DejaVu Sans" w:hAnsi="DejaVu Sans"/>
          <w:color w:val="000000"/>
        </w:rPr>
        <w:t>Example (JPA Annotations):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color w:val="000000"/>
        </w:rPr>
        <w:t>@Entity</w:t>
        <w:br/>
        <w:t>@Table(name = "users")</w:t>
        <w:br/>
        <w:t>public class User {</w:t>
        <w:br/>
        <w:t xml:space="preserve">    @Id</w:t>
        <w:br/>
        <w:t xml:space="preserve">    @GeneratedValue</w:t>
        <w:br/>
        <w:t xml:space="preserve">    private Long id;</w:t>
        <w:br/>
        <w:br/>
        <w:t xml:space="preserve">    private String name;</w:t>
        <w:br/>
        <w:t>}</w:t>
      </w:r>
    </w:p>
    <w:p>
      <w:pPr>
        <w:pStyle w:val="Heading2"/>
        <w:rPr>
          <w:rFonts w:ascii="DejaVu Sans" w:hAnsi="DejaVu Sans"/>
        </w:rPr>
      </w:pPr>
      <w:r>
        <w:rPr>
          <w:rFonts w:ascii="DejaVu Sans" w:hAnsi="DejaVu Sans"/>
          <w:color w:val="000000"/>
        </w:rPr>
        <w:t>2. Hibernate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color w:val="000000"/>
        </w:rPr>
        <w:t>Hibernate is a popular implementation of the JPA specification.</w:t>
      </w:r>
    </w:p>
    <w:p>
      <w:pPr>
        <w:pStyle w:val="Heading3"/>
        <w:rPr>
          <w:rFonts w:ascii="DejaVu Sans" w:hAnsi="DejaVu Sans"/>
        </w:rPr>
      </w:pPr>
      <w:r>
        <w:rPr>
          <w:rFonts w:ascii="DejaVu Sans" w:hAnsi="DejaVu Sans"/>
          <w:color w:val="000000"/>
        </w:rPr>
        <w:t>Key Features:</w:t>
      </w:r>
    </w:p>
    <w:p>
      <w:pPr>
        <w:pStyle w:val="ListBullet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000000"/>
        </w:rPr>
        <w:t>It is a framework.</w:t>
      </w:r>
    </w:p>
    <w:p>
      <w:pPr>
        <w:pStyle w:val="ListBullet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000000"/>
        </w:rPr>
        <w:t>It can be used with or without JPA.</w:t>
      </w:r>
    </w:p>
    <w:p>
      <w:pPr>
        <w:pStyle w:val="ListBullet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000000"/>
        </w:rPr>
        <w:t>It implements JPA. Adds additional features on top of JPA (e.g., better caching, filters, more fetching strategies)</w:t>
      </w:r>
    </w:p>
    <w:p>
      <w:pPr>
        <w:pStyle w:val="ListBullet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000000"/>
        </w:rPr>
        <w:t>Provides hibernate.cfg.xml or properties-based configuration.</w:t>
      </w:r>
    </w:p>
    <w:p>
      <w:pPr>
        <w:pStyle w:val="ListBullet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000000"/>
        </w:rPr>
        <w:t>Most widely used ORM tool in Java ecosystem.</w:t>
      </w:r>
    </w:p>
    <w:p>
      <w:pPr>
        <w:pStyle w:val="Heading3"/>
        <w:rPr>
          <w:rFonts w:ascii="DejaVu Sans" w:hAnsi="DejaVu Sans"/>
        </w:rPr>
      </w:pPr>
      <w:r>
        <w:rPr>
          <w:rFonts w:ascii="DejaVu Sans" w:hAnsi="DejaVu Sans"/>
          <w:color w:val="000000"/>
        </w:rPr>
        <w:t>Example (Hibernate):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color w:val="000000"/>
        </w:rPr>
        <w:t>/* Method to CREATE an employee in the database */</w:t>
        <w:br/>
        <w:t>public Integer addEmployee(Employee employee){</w:t>
        <w:br/>
        <w:t xml:space="preserve">    Session session = factory.openSession();</w:t>
        <w:br/>
        <w:t xml:space="preserve">    Transaction tx = null;</w:t>
        <w:br/>
        <w:t xml:space="preserve">    Integer employeeID = null;</w:t>
        <w:br/>
        <w:br/>
        <w:t xml:space="preserve">    try {</w:t>
        <w:br/>
        <w:t xml:space="preserve">        tx = session.beginTransaction();</w:t>
        <w:br/>
        <w:t xml:space="preserve">        employeeID = (Integer) session.save(employee); </w:t>
        <w:br/>
        <w:t xml:space="preserve">        tx.commit();</w:t>
        <w:br/>
        <w:t xml:space="preserve">    } catch (HibernateException e) {</w:t>
        <w:br/>
        <w:t xml:space="preserve">        if (tx != null) tx.rollback();</w:t>
        <w:br/>
        <w:t xml:space="preserve">        e.printStackTrace();</w:t>
        <w:br/>
        <w:t xml:space="preserve">    } finally {</w:t>
        <w:br/>
        <w:t xml:space="preserve">        session.close(); </w:t>
        <w:br/>
        <w:t xml:space="preserve">    }</w:t>
        <w:br/>
        <w:t xml:space="preserve">    return employeeID;</w:t>
        <w:br/>
        <w:t>}</w:t>
      </w:r>
    </w:p>
    <w:p>
      <w:pPr>
        <w:pStyle w:val="Heading2"/>
        <w:rPr>
          <w:rFonts w:ascii="DejaVu Sans" w:hAnsi="DejaVu Sans"/>
        </w:rPr>
      </w:pPr>
      <w:r>
        <w:rPr>
          <w:rFonts w:ascii="DejaVu Sans" w:hAnsi="DejaVu Sans"/>
          <w:color w:val="000000"/>
        </w:rPr>
        <w:t>3. Spring Data JPA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color w:val="000000"/>
        </w:rPr>
        <w:t>Spring Data JPA is part of the Spring Data project. It is a Spring-based abstraction over JPA, which simplifies repository implementation.</w:t>
      </w:r>
    </w:p>
    <w:p>
      <w:pPr>
        <w:pStyle w:val="Heading3"/>
        <w:rPr>
          <w:rFonts w:ascii="DejaVu Sans" w:hAnsi="DejaVu Sans"/>
        </w:rPr>
      </w:pPr>
      <w:r>
        <w:rPr>
          <w:rFonts w:ascii="DejaVu Sans" w:hAnsi="DejaVu Sans"/>
          <w:color w:val="000000"/>
        </w:rPr>
        <w:t>Key Features:</w:t>
      </w:r>
    </w:p>
    <w:p>
      <w:pPr>
        <w:pStyle w:val="ListBullet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000000"/>
        </w:rPr>
        <w:t>Built on top of JPA and uses Hibernate (or another JPA provider) internally.</w:t>
      </w:r>
    </w:p>
    <w:p>
      <w:pPr>
        <w:pStyle w:val="ListBullet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000000"/>
        </w:rPr>
        <w:t>Automatically generates query methods using method naming conventions.</w:t>
      </w:r>
    </w:p>
    <w:p>
      <w:pPr>
        <w:pStyle w:val="ListBullet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000000"/>
        </w:rPr>
        <w:t>Reduces boilerplate code.</w:t>
      </w:r>
    </w:p>
    <w:p>
      <w:pPr>
        <w:pStyle w:val="ListBullet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000000"/>
        </w:rPr>
        <w:t>Provides built-in CRUD operations and supports custom finder methods using method naming conventions (e.g., findByName, deleteByCode).</w:t>
      </w:r>
    </w:p>
    <w:p>
      <w:pPr>
        <w:pStyle w:val="ListBullet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000000"/>
        </w:rPr>
        <w:t>Integration with Spring Boot for auto-configuration and database initialization.</w:t>
      </w:r>
    </w:p>
    <w:p>
      <w:pPr>
        <w:pStyle w:val="Heading3"/>
        <w:rPr>
          <w:rFonts w:ascii="DejaVu Sans" w:hAnsi="DejaVu Sans"/>
        </w:rPr>
      </w:pPr>
      <w:r>
        <w:rPr>
          <w:rFonts w:ascii="DejaVu Sans" w:hAnsi="DejaVu Sans"/>
          <w:color w:val="000000"/>
        </w:rPr>
        <w:t>Example (Spring Data JPA):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color w:val="000000"/>
        </w:rPr>
        <w:t>-- EmployeeRepository.java</w:t>
        <w:br/>
        <w:t>public interface EmployeeRepository extends JpaRepository&lt;Employee, Integer&gt; {}</w:t>
        <w:br/>
        <w:br/>
        <w:t>-- EmployeeService.java</w:t>
        <w:br/>
        <w:t>@Autowire</w:t>
        <w:br/>
        <w:t>private EmployeeRepository employeeRepository;</w:t>
        <w:br/>
        <w:br/>
        <w:t>@Transactional</w:t>
        <w:br/>
        <w:t>public void addEmployee(Employee employee) {</w:t>
        <w:br/>
        <w:t xml:space="preserve">    employeeRepository.save(employee);</w:t>
        <w:br/>
        <w:t>}</w:t>
      </w:r>
    </w:p>
    <w:p>
      <w:pPr>
        <w:pStyle w:val="Normal"/>
        <w:rPr>
          <w:color w:val="000000"/>
        </w:rPr>
      </w:pPr>
      <w:r>
        <w:rPr>
          <w:rFonts w:ascii="DejaVu Sans" w:hAnsi="DejaVu Sans"/>
        </w:rPr>
      </w:r>
      <w:r>
        <w:br w:type="page"/>
      </w:r>
    </w:p>
    <w:p>
      <w:pPr>
        <w:pStyle w:val="Normal"/>
        <w:rPr>
          <w:color w:val="000000"/>
        </w:rPr>
      </w:pPr>
      <w:r>
        <w:rPr>
          <w:rFonts w:ascii="DejaVu Sans" w:hAnsi="DejaVu Sans"/>
        </w:rPr>
      </w:r>
    </w:p>
    <w:p>
      <w:pPr>
        <w:pStyle w:val="Heading2"/>
        <w:rPr>
          <w:rFonts w:ascii="DejaVu Sans" w:hAnsi="DejaVu Sans"/>
        </w:rPr>
      </w:pPr>
      <w:r>
        <w:rPr>
          <w:rFonts w:ascii="DejaVu Sans" w:hAnsi="DejaVu Sans"/>
          <w:color w:val="000000"/>
        </w:rPr>
        <w:t>Relationship Summary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DejaVu Sans" w:hAnsi="DejaVu Sans"/>
              </w:rPr>
            </w:pPr>
            <w:r>
              <w:rPr>
                <w:rFonts w:eastAsia="ＭＳ 明朝" w:cs="" w:ascii="DejaVu Sans" w:hAnsi="DejaVu Sans"/>
                <w:color w:val="000000"/>
                <w:kern w:val="0"/>
                <w:sz w:val="22"/>
                <w:szCs w:val="22"/>
                <w:lang w:val="en-US" w:eastAsia="en-US" w:bidi="ar-SA"/>
              </w:rPr>
              <w:t>Feature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DejaVu Sans" w:hAnsi="DejaVu Sans"/>
              </w:rPr>
            </w:pPr>
            <w:r>
              <w:rPr>
                <w:rFonts w:eastAsia="ＭＳ 明朝" w:cs="" w:ascii="DejaVu Sans" w:hAnsi="DejaVu Sans"/>
                <w:color w:val="000000"/>
                <w:kern w:val="0"/>
                <w:sz w:val="22"/>
                <w:szCs w:val="22"/>
                <w:lang w:val="en-US" w:eastAsia="en-US" w:bidi="ar-SA"/>
              </w:rPr>
              <w:t>JPA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DejaVu Sans" w:hAnsi="DejaVu Sans"/>
              </w:rPr>
            </w:pPr>
            <w:r>
              <w:rPr>
                <w:rFonts w:eastAsia="ＭＳ 明朝" w:cs="" w:ascii="DejaVu Sans" w:hAnsi="DejaVu Sans"/>
                <w:color w:val="000000"/>
                <w:kern w:val="0"/>
                <w:sz w:val="22"/>
                <w:szCs w:val="22"/>
                <w:lang w:val="en-US" w:eastAsia="en-US" w:bidi="ar-SA"/>
              </w:rPr>
              <w:t>Hibernate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DejaVu Sans" w:hAnsi="DejaVu Sans"/>
              </w:rPr>
            </w:pPr>
            <w:r>
              <w:rPr>
                <w:rFonts w:eastAsia="ＭＳ 明朝" w:cs="" w:ascii="DejaVu Sans" w:hAnsi="DejaVu Sans"/>
                <w:color w:val="000000"/>
                <w:kern w:val="0"/>
                <w:sz w:val="22"/>
                <w:szCs w:val="22"/>
                <w:lang w:val="en-US" w:eastAsia="en-US" w:bidi="ar-SA"/>
              </w:rPr>
              <w:t>Spring Data JPA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DejaVu Sans" w:hAnsi="DejaVu Sans"/>
              </w:rPr>
            </w:pPr>
            <w:r>
              <w:rPr>
                <w:rFonts w:eastAsia="ＭＳ 明朝" w:cs="" w:ascii="DejaVu Sans" w:hAnsi="DejaVu Sans"/>
                <w:color w:val="000000"/>
                <w:kern w:val="0"/>
                <w:sz w:val="22"/>
                <w:szCs w:val="22"/>
                <w:lang w:val="en-US" w:eastAsia="en-US" w:bidi="ar-SA"/>
              </w:rPr>
              <w:t>Type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DejaVu Sans" w:hAnsi="DejaVu Sans"/>
              </w:rPr>
            </w:pPr>
            <w:r>
              <w:rPr>
                <w:rFonts w:eastAsia="ＭＳ 明朝" w:cs="" w:ascii="DejaVu Sans" w:hAnsi="DejaVu Sans"/>
                <w:color w:val="000000"/>
                <w:kern w:val="0"/>
                <w:sz w:val="22"/>
                <w:szCs w:val="22"/>
                <w:lang w:val="en-US" w:eastAsia="en-US" w:bidi="ar-SA"/>
              </w:rPr>
              <w:t>Interface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DejaVu Sans" w:hAnsi="DejaVu Sans"/>
              </w:rPr>
            </w:pPr>
            <w:r>
              <w:rPr>
                <w:rFonts w:eastAsia="ＭＳ 明朝" w:cs="" w:ascii="DejaVu Sans" w:hAnsi="DejaVu Sans"/>
                <w:color w:val="000000"/>
                <w:kern w:val="0"/>
                <w:sz w:val="22"/>
                <w:szCs w:val="22"/>
                <w:lang w:val="en-US" w:eastAsia="en-US" w:bidi="ar-SA"/>
              </w:rPr>
              <w:t>Framework (implementation)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DejaVu Sans" w:hAnsi="DejaVu Sans"/>
              </w:rPr>
            </w:pPr>
            <w:r>
              <w:rPr>
                <w:rFonts w:eastAsia="ＭＳ 明朝" w:cs="" w:ascii="DejaVu Sans" w:hAnsi="DejaVu Sans"/>
                <w:color w:val="000000"/>
                <w:kern w:val="0"/>
                <w:sz w:val="22"/>
                <w:szCs w:val="22"/>
                <w:lang w:val="en-US" w:eastAsia="en-US" w:bidi="ar-SA"/>
              </w:rPr>
              <w:t>Abstraction (on top of JPA)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DejaVu Sans" w:hAnsi="DejaVu Sans"/>
              </w:rPr>
            </w:pPr>
            <w:r>
              <w:rPr>
                <w:rFonts w:eastAsia="ＭＳ 明朝" w:cs="" w:ascii="DejaVu Sans" w:hAnsi="DejaVu Sans"/>
                <w:color w:val="000000"/>
                <w:kern w:val="0"/>
                <w:sz w:val="22"/>
                <w:szCs w:val="22"/>
                <w:lang w:val="en-US" w:eastAsia="en-US" w:bidi="ar-SA"/>
              </w:rPr>
              <w:t>Provides Annotations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DejaVu Sans" w:hAnsi="DejaVu Sans"/>
              </w:rPr>
            </w:pPr>
            <w:r>
              <w:rPr>
                <w:rFonts w:eastAsia="ＭＳ 明朝" w:cs="" w:ascii="DejaVu Sans" w:hAnsi="DejaVu Sans"/>
                <w:color w:val="00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DejaVu Sans" w:hAnsi="DejaVu Sans"/>
              </w:rPr>
            </w:pPr>
            <w:r>
              <w:rPr>
                <w:rFonts w:eastAsia="ＭＳ 明朝" w:cs="" w:ascii="DejaVu Sans" w:hAnsi="DejaVu Sans"/>
                <w:color w:val="000000"/>
                <w:kern w:val="0"/>
                <w:sz w:val="22"/>
                <w:szCs w:val="22"/>
                <w:lang w:val="en-US" w:eastAsia="en-US" w:bidi="ar-SA"/>
              </w:rPr>
              <w:t>Yes, inherits from JPA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DejaVu Sans" w:hAnsi="DejaVu Sans"/>
              </w:rPr>
            </w:pPr>
            <w:r>
              <w:rPr>
                <w:rFonts w:eastAsia="ＭＳ 明朝" w:cs="" w:ascii="DejaVu Sans" w:hAnsi="DejaVu Sans"/>
                <w:color w:val="000000"/>
                <w:kern w:val="0"/>
                <w:sz w:val="22"/>
                <w:szCs w:val="22"/>
                <w:lang w:val="en-US" w:eastAsia="en-US" w:bidi="ar-SA"/>
              </w:rPr>
              <w:t>Yes, uses JPA annotations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DejaVu Sans" w:hAnsi="DejaVu Sans"/>
              </w:rPr>
            </w:pPr>
            <w:r>
              <w:rPr>
                <w:rFonts w:eastAsia="ＭＳ 明朝" w:cs="" w:ascii="DejaVu Sans" w:hAnsi="DejaVu Sans"/>
                <w:color w:val="000000"/>
                <w:kern w:val="0"/>
                <w:sz w:val="22"/>
                <w:szCs w:val="22"/>
                <w:lang w:val="en-US" w:eastAsia="en-US" w:bidi="ar-SA"/>
              </w:rPr>
              <w:t>Requires JPA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DejaVu Sans" w:hAnsi="DejaVu Sans"/>
              </w:rPr>
            </w:pPr>
            <w:r>
              <w:rPr>
                <w:rFonts w:eastAsia="ＭＳ 明朝" w:cs="" w:ascii="DejaVu Sans" w:hAnsi="DejaVu Sans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DejaVu Sans" w:hAnsi="DejaVu Sans"/>
              </w:rPr>
            </w:pPr>
            <w:r>
              <w:rPr>
                <w:rFonts w:eastAsia="ＭＳ 明朝" w:cs="" w:ascii="DejaVu Sans" w:hAnsi="DejaVu Sans"/>
                <w:color w:val="00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DejaVu Sans" w:hAnsi="DejaVu Sans"/>
              </w:rPr>
            </w:pPr>
            <w:r>
              <w:rPr>
                <w:rFonts w:eastAsia="ＭＳ 明朝" w:cs="" w:ascii="DejaVu Sans" w:hAnsi="DejaVu Sans"/>
                <w:color w:val="00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DejaVu Sans" w:hAnsi="DejaVu Sans"/>
              </w:rPr>
            </w:pPr>
            <w:r>
              <w:rPr>
                <w:rFonts w:eastAsia="ＭＳ 明朝" w:cs="" w:ascii="DejaVu Sans" w:hAnsi="DejaVu Sans"/>
                <w:color w:val="000000"/>
                <w:kern w:val="0"/>
                <w:sz w:val="22"/>
                <w:szCs w:val="22"/>
                <w:lang w:val="en-US" w:eastAsia="en-US" w:bidi="ar-SA"/>
              </w:rPr>
              <w:t>Boilerplate Code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DejaVu Sans" w:hAnsi="DejaVu Sans"/>
              </w:rPr>
            </w:pPr>
            <w:r>
              <w:rPr>
                <w:rFonts w:eastAsia="ＭＳ 明朝" w:cs="" w:ascii="DejaVu Sans" w:hAnsi="DejaVu Sans"/>
                <w:color w:val="000000"/>
                <w:kern w:val="0"/>
                <w:sz w:val="22"/>
                <w:szCs w:val="22"/>
                <w:lang w:val="en-US" w:eastAsia="en-US" w:bidi="ar-SA"/>
              </w:rPr>
              <w:t>More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DejaVu Sans" w:hAnsi="DejaVu Sans"/>
              </w:rPr>
            </w:pPr>
            <w:r>
              <w:rPr>
                <w:rFonts w:eastAsia="ＭＳ 明朝" w:cs="" w:ascii="DejaVu Sans" w:hAnsi="DejaVu Sans"/>
                <w:color w:val="000000"/>
                <w:kern w:val="0"/>
                <w:sz w:val="22"/>
                <w:szCs w:val="22"/>
                <w:lang w:val="en-US" w:eastAsia="en-US" w:bidi="ar-SA"/>
              </w:rPr>
              <w:t>More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DejaVu Sans" w:hAnsi="DejaVu Sans"/>
              </w:rPr>
            </w:pPr>
            <w:r>
              <w:rPr>
                <w:rFonts w:eastAsia="ＭＳ 明朝" w:cs="" w:ascii="DejaVu Sans" w:hAnsi="DejaVu Sans"/>
                <w:color w:val="000000"/>
                <w:kern w:val="0"/>
                <w:sz w:val="22"/>
                <w:szCs w:val="22"/>
                <w:lang w:val="en-US" w:eastAsia="en-US" w:bidi="ar-SA"/>
              </w:rPr>
              <w:t>Low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DejaVu Sans" w:hAnsi="DejaVu Sans"/>
              </w:rPr>
            </w:pPr>
            <w:r>
              <w:rPr>
                <w:rFonts w:eastAsia="ＭＳ 明朝" w:cs="" w:ascii="DejaVu Sans" w:hAnsi="DejaVu Sans"/>
                <w:color w:val="000000"/>
                <w:kern w:val="0"/>
                <w:sz w:val="22"/>
                <w:szCs w:val="22"/>
                <w:lang w:val="en-US" w:eastAsia="en-US" w:bidi="ar-SA"/>
              </w:rPr>
              <w:t>Can be used alone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DejaVu Sans" w:hAnsi="DejaVu Sans"/>
              </w:rPr>
            </w:pPr>
            <w:r>
              <w:rPr>
                <w:rFonts w:eastAsia="ＭＳ 明朝" w:cs="" w:ascii="DejaVu Sans" w:hAnsi="DejaVu Sans"/>
                <w:color w:val="00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DejaVu Sans" w:hAnsi="DejaVu Sans"/>
              </w:rPr>
            </w:pPr>
            <w:r>
              <w:rPr>
                <w:rFonts w:eastAsia="ＭＳ 明朝" w:cs="" w:ascii="DejaVu Sans" w:hAnsi="DejaVu Sans"/>
                <w:color w:val="00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DejaVu Sans" w:hAnsi="DejaVu Sans"/>
              </w:rPr>
            </w:pPr>
            <w:r>
              <w:rPr>
                <w:rFonts w:eastAsia="ＭＳ 明朝" w:cs="" w:ascii="DejaVu Sans" w:hAnsi="DejaVu Sans"/>
                <w:color w:val="000000"/>
                <w:kern w:val="0"/>
                <w:sz w:val="22"/>
                <w:szCs w:val="22"/>
                <w:lang w:val="en-US" w:eastAsia="en-US" w:bidi="ar-SA"/>
              </w:rPr>
              <w:t>No (depends on JPA provider)</w:t>
            </w:r>
          </w:p>
        </w:tc>
      </w:tr>
    </w:tbl>
    <w:p>
      <w:pPr>
        <w:pStyle w:val="Heading2"/>
        <w:rPr>
          <w:rFonts w:ascii="DejaVu Sans" w:hAnsi="DejaVu Sans"/>
        </w:rPr>
      </w:pPr>
      <w:r>
        <w:rPr>
          <w:rFonts w:ascii="DejaVu Sans" w:hAnsi="DejaVu Sans"/>
          <w:color w:val="000000"/>
        </w:rPr>
        <w:t>Conclusion</w:t>
      </w:r>
    </w:p>
    <w:p>
      <w:pPr>
        <w:pStyle w:val="ListBullet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000000"/>
        </w:rPr>
        <w:t>Use JPA if you want to write portable code that works with any JPA provider.</w:t>
      </w:r>
    </w:p>
    <w:p>
      <w:pPr>
        <w:pStyle w:val="ListBullet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000000"/>
        </w:rPr>
        <w:t>Use Hibernate if you need advanced features not available in JPA.</w:t>
      </w:r>
    </w:p>
    <w:p>
      <w:pPr>
        <w:pStyle w:val="ListBullet"/>
        <w:widowControl/>
        <w:numPr>
          <w:ilvl w:val="0"/>
          <w:numId w:val="1"/>
        </w:numPr>
        <w:bidi w:val="0"/>
        <w:spacing w:lineRule="auto" w:line="276" w:before="0" w:after="200"/>
        <w:ind w:left="340" w:right="-397" w:hanging="340"/>
        <w:contextualSpacing/>
        <w:jc w:val="left"/>
        <w:rPr>
          <w:rFonts w:ascii="DejaVu Sans" w:hAnsi="DejaVu Sans"/>
        </w:rPr>
      </w:pPr>
      <w:r>
        <w:rPr>
          <w:rFonts w:ascii="DejaVu Sans" w:hAnsi="DejaVu Sans"/>
          <w:color w:val="000000"/>
        </w:rPr>
        <w:t>Use Spring Data JPA for rapid development with Spring Boot to minimize boilerplate.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LibreOffice/7.3.7.2$Linux_X86_64 LibreOffice_project/30$Build-2</Application>
  <AppVersion>15.0000</AppVersion>
  <Pages>3</Pages>
  <Words>429</Words>
  <Characters>2570</Characters>
  <CharactersWithSpaces>3025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2025-07-07T21:46:25Z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